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Google Cloud Metrics Quiz</w:t>
      </w:r>
    </w:p>
    <w:p/>
    <w:p>
      <w:pPr>
        <w:pStyle w:val="Heading1"/>
      </w:pPr>
      <w:r>
        <w:t>Questions</w:t>
      </w:r>
    </w:p>
    <w:p/>
    <w:p/>
    <w:p>
      <w:r>
        <w:t>Question 1 What is the launch stage of the metric type "mfa/totp/enrollment_attempt_count"?</w:t>
      </w:r>
    </w:p>
    <w:p>
      <w:r>
        <w:t>a. ALPHA</w:t>
      </w:r>
    </w:p>
    <w:p>
      <w:r>
        <w:t>b. BETA</w:t>
      </w:r>
    </w:p>
    <w:p>
      <w:r>
        <w:t>c. GA</w:t>
      </w:r>
    </w:p>
    <w:p>
      <w:r>
        <w:t>d. EARLY_ACCESS</w:t>
      </w:r>
    </w:p>
    <w:p/>
    <w:p/>
    <w:p/>
    <w:p>
      <w:r>
        <w:t>Question 2 Which metric measures the count of MFA TOTP sign in challenge attempts?</w:t>
      </w:r>
    </w:p>
    <w:p>
      <w:r>
        <w:t>a. mfa/totp/enrollment_attempt_count</w:t>
      </w:r>
    </w:p>
    <w:p>
      <w:r>
        <w:t>b. mfa/totp/sign_in_challenge_attempt_count</w:t>
      </w:r>
    </w:p>
    <w:p>
      <w:r>
        <w:t>c. password_policy/weak_password_sign_in_count</w:t>
      </w:r>
    </w:p>
    <w:p>
      <w:r>
        <w:t>d. recaptcha/risk_scores</w:t>
      </w:r>
    </w:p>
    <w:p/>
    <w:p/>
    <w:p/>
    <w:p>
      <w:r>
        <w:t>Question 3 What is the unit of the metric type "password_policy/weak_password_sign_in_count"?</w:t>
      </w:r>
    </w:p>
    <w:p>
      <w:r>
        <w:t>a. DELTA</w:t>
      </w:r>
    </w:p>
    <w:p>
      <w:r>
        <w:t>b. INT64</w:t>
      </w:r>
    </w:p>
    <w:p>
      <w:r>
        <w:t>c. 1</w:t>
      </w:r>
    </w:p>
    <w:p>
      <w:r>
        <w:t>d. CUMULATIVE</w:t>
      </w:r>
    </w:p>
    <w:p/>
    <w:p/>
    <w:p/>
    <w:p>
      <w:r>
        <w:t>Question 4 Which metric measures the count of successful sign-ins with weak passwords?</w:t>
      </w:r>
    </w:p>
    <w:p>
      <w:r>
        <w:t>a. mfa/totp/enrollment_attempt_count</w:t>
      </w:r>
    </w:p>
    <w:p>
      <w:r>
        <w:t>b. mfa/totp/sign_in_challenge_attempt_count</w:t>
      </w:r>
    </w:p>
    <w:p>
      <w:r>
        <w:t>c. password_policy/weak_password_sign_in_count</w:t>
      </w:r>
    </w:p>
    <w:p>
      <w:r>
        <w:t>d. recaptcha/risk_scores</w:t>
      </w:r>
    </w:p>
    <w:p/>
    <w:p/>
    <w:p/>
    <w:p>
      <w:r>
        <w:t>Question 5 What is the kind of the metric type "recaptcha/risk_scores"?</w:t>
      </w:r>
    </w:p>
    <w:p>
      <w:r>
        <w:t>a. DELTA</w:t>
      </w:r>
    </w:p>
    <w:p>
      <w:r>
        <w:t>b. DISTRIBUTION</w:t>
      </w:r>
    </w:p>
    <w:p>
      <w:r>
        <w:t>c. INT64</w:t>
      </w:r>
    </w:p>
    <w:p>
      <w:r>
        <w:t>d. CUMULATIVE</w:t>
      </w:r>
    </w:p>
    <w:p/>
    <w:p/>
    <w:p/>
    <w:p>
      <w:r>
        <w:t>Question 6 Which metric measures the count of reCAPTCHA tokens in different states?</w:t>
      </w:r>
    </w:p>
    <w:p>
      <w:r>
        <w:t>a. recaptcha/risk_scores</w:t>
      </w:r>
    </w:p>
    <w:p>
      <w:r>
        <w:t>b. recaptcha/token_count</w:t>
      </w:r>
    </w:p>
    <w:p>
      <w:r>
        <w:t>c. recaptcha/verdict_count</w:t>
      </w:r>
    </w:p>
    <w:p>
      <w:r>
        <w:t>d. usage/blocked_sms_count</w:t>
      </w:r>
    </w:p>
    <w:p/>
    <w:p/>
    <w:p/>
    <w:p>
      <w:r>
        <w:t>Question 7 What is the monitored resource for the metric type "usage/blocked_sms_count"?</w:t>
      </w:r>
    </w:p>
    <w:p>
      <w:r>
        <w:t>a. identitytoolkit_tenant</w:t>
      </w:r>
    </w:p>
    <w:p>
      <w:r>
        <w:t>b. identitytoolkit_project</w:t>
      </w:r>
    </w:p>
    <w:p>
      <w:r>
        <w:t>c. cloudsql_instance_database</w:t>
      </w:r>
    </w:p>
    <w:p>
      <w:r>
        <w:t>d. displayvideo.googleapis.com/Advertiser</w:t>
      </w:r>
    </w:p>
    <w:p/>
    <w:p/>
    <w:p/>
    <w:p>
      <w:r>
        <w:t>Question 8 Which metric measures the cumulative lock wait time per user, database, and tag?</w:t>
      </w:r>
    </w:p>
    <w:p>
      <w:r>
        <w:t>a. pertag/lock_time</w:t>
      </w:r>
    </w:p>
    <w:p>
      <w:r>
        <w:t>b. pertag/row_count</w:t>
      </w:r>
    </w:p>
    <w:p>
      <w:r>
        <w:t>c. allocate_requests_per_advertiser</w:t>
      </w:r>
    </w:p>
    <w:p>
      <w:r>
        <w:t>d. content_bytes_inspected_count</w:t>
      </w:r>
    </w:p>
    <w:p/>
    <w:p/>
    <w:p/>
    <w:p>
      <w:r>
        <w:t>Question 9 What is the unit of the metric type "pertag/row_count"?</w:t>
      </w:r>
    </w:p>
    <w:p>
      <w:r>
        <w:t>a. DELTA</w:t>
      </w:r>
    </w:p>
    <w:p>
      <w:r>
        <w:t>b. INT64</w:t>
      </w:r>
    </w:p>
    <w:p>
      <w:r>
        <w:t>c. 1</w:t>
      </w:r>
    </w:p>
    <w:p>
      <w:r>
        <w:t>d. CUMULATIVE</w:t>
      </w:r>
    </w:p>
    <w:p/>
    <w:p/>
    <w:p/>
    <w:p>
      <w:r>
        <w:t>Question 10 Which metric measures the count of processed user events in a given event store?</w:t>
      </w:r>
    </w:p>
    <w:p>
      <w:r>
        <w:t>a. event_store/processed_event_count</w:t>
      </w:r>
    </w:p>
    <w:p>
      <w:r>
        <w:t>b. content_bytes_transformed_count</w:t>
      </w:r>
    </w:p>
    <w:p>
      <w:r>
        <w:t>c. finding_count</w:t>
      </w:r>
    </w:p>
    <w:p>
      <w:r>
        <w:t>d. assessments</w:t>
      </w:r>
    </w:p>
    <w:p/>
    <w:p/>
    <w:p/>
    <w:p>
      <w:pPr>
        <w:pStyle w:val="Heading1"/>
      </w:pPr>
      <w:r>
        <w:t>Answers</w:t>
      </w:r>
    </w:p>
    <w:p>
      <w:r>
        <w:t>Correct Answer: b</w:t>
      </w:r>
    </w:p>
    <w:p>
      <w:r>
        <w:t>Correct Answer: b</w:t>
      </w:r>
    </w:p>
    <w:p>
      <w:r>
        <w:t>Correct Answer: b</w:t>
      </w:r>
    </w:p>
    <w:p>
      <w:r>
        <w:t>Correct Answer: c</w:t>
      </w:r>
    </w:p>
    <w:p>
      <w:r>
        <w:t>Correct Answer: b</w:t>
      </w:r>
    </w:p>
    <w:p>
      <w:r>
        <w:t>Correct Answer: b</w:t>
      </w:r>
    </w:p>
    <w:p>
      <w:r>
        <w:t>Correct Answer: b</w:t>
      </w:r>
    </w:p>
    <w:p>
      <w:r>
        <w:t>Correct Answer: a</w:t>
      </w:r>
    </w:p>
    <w:p>
      <w:r>
        <w:t>Correct Answer: b</w:t>
      </w:r>
    </w:p>
    <w:p>
      <w:r>
        <w:t>Correct Answer: 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