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Computing Quiz</w:t>
      </w:r>
    </w:p>
    <w:p/>
    <w:p>
      <w:pPr>
        <w:pStyle w:val="Heading1"/>
      </w:pPr>
      <w:r>
        <w:t>Questions</w:t>
      </w:r>
    </w:p>
    <w:p/>
    <w:p/>
    <w:p>
      <w:r>
        <w:t>Question 1 What is the default storage class for Cloud Storage buckets?</w:t>
      </w:r>
    </w:p>
    <w:p>
      <w:r>
        <w:t>a. Nearline storage</w:t>
      </w:r>
    </w:p>
    <w:p>
      <w:r>
        <w:t>b. Coldline storage</w:t>
      </w:r>
    </w:p>
    <w:p>
      <w:r>
        <w:t>c. Standard storage</w:t>
      </w:r>
    </w:p>
    <w:p>
      <w:r>
        <w:t>d. Archive storage</w:t>
      </w:r>
    </w:p>
    <w:p/>
    <w:p/>
    <w:p/>
    <w:p>
      <w:r>
        <w:t>Question 2 Which role is required to create a Cloud Storage bucket?</w:t>
      </w:r>
    </w:p>
    <w:p>
      <w:r>
        <w:t>a. storage.admin</w:t>
      </w:r>
    </w:p>
    <w:p>
      <w:r>
        <w:t>b. storage.viewer</w:t>
      </w:r>
    </w:p>
    <w:p>
      <w:r>
        <w:t>c. storage.editor</w:t>
      </w:r>
    </w:p>
    <w:p>
      <w:r>
        <w:t>d. storage.creator</w:t>
      </w:r>
    </w:p>
    <w:p/>
    <w:p/>
    <w:p/>
    <w:p>
      <w:r>
        <w:t>Question 3 How can you create a new bucket in the Google Cloud console?</w:t>
      </w:r>
    </w:p>
    <w:p>
      <w:r>
        <w:t>a. Go to the Cloud Storage Buckets page and click Create</w:t>
      </w:r>
    </w:p>
    <w:p>
      <w:r>
        <w:t>b. Go to the Cloud Storage Collections page and click Create</w:t>
      </w:r>
    </w:p>
    <w:p>
      <w:r>
        <w:t>c. Go to the Cloud Storage Objects page and click Create</w:t>
      </w:r>
    </w:p>
    <w:p>
      <w:r>
        <w:t>d. Go to the Cloud Storage Settings page and click Create</w:t>
      </w:r>
    </w:p>
    <w:p/>
    <w:p/>
    <w:p/>
    <w:p>
      <w:r>
        <w:t>Question 30 What is the maximum amount of time the platform will wait for a response from the application's code in Google Kubernetes Engine?</w:t>
      </w:r>
    </w:p>
    <w:p>
      <w:r>
        <w:t>a. 30 seconds</w:t>
      </w:r>
    </w:p>
    <w:p>
      <w:r>
        <w:t>b. 1 minute</w:t>
      </w:r>
    </w:p>
    <w:p>
      <w:r>
        <w:t>c. 5 minutes</w:t>
      </w:r>
    </w:p>
    <w:p>
      <w:r>
        <w:t>d. 10 minutes</w:t>
      </w:r>
    </w:p>
    <w:p/>
    <w:p/>
    <w:p/>
    <w:p>
      <w:pPr>
        <w:pStyle w:val="Heading1"/>
      </w:pPr>
      <w:r>
        <w:t>Answers</w:t>
      </w:r>
    </w:p>
    <w:p>
      <w:r>
        <w:t>Correct Answer: c</w:t>
      </w:r>
    </w:p>
    <w:p>
      <w:r>
        <w:t>Correct Answer: a</w:t>
      </w:r>
    </w:p>
    <w:p>
      <w:r>
        <w:t>Correct Answer: a</w:t>
      </w:r>
    </w:p>
    <w:p>
      <w:r>
        <w:t>Correct Answer: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