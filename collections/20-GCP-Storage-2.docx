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Cloud Storage Bucket Creation</w:t>
      </w:r>
    </w:p>
    <w:p/>
    <w:p>
      <w:pPr>
        <w:pStyle w:val="Heading1"/>
      </w:pPr>
      <w:r>
        <w:t>Questions</w:t>
      </w:r>
    </w:p>
    <w:p/>
    <w:p/>
    <w:p>
      <w:r>
        <w:t>Question 1 What is the default storage class for Cloud Storage buckets?</w:t>
      </w:r>
    </w:p>
    <w:p>
      <w:r>
        <w:t>a. Standard storage</w:t>
      </w:r>
    </w:p>
    <w:p>
      <w:r>
        <w:t>b. Nearline storage</w:t>
      </w:r>
    </w:p>
    <w:p>
      <w:r>
        <w:t>c. Coldline storage</w:t>
      </w:r>
    </w:p>
    <w:p>
      <w:r>
        <w:t>d. Archive storage</w:t>
      </w:r>
    </w:p>
    <w:p/>
    <w:p/>
    <w:p/>
    <w:p>
      <w:r>
        <w:t>Question 2 What are the required permissions for creating a Cloud Storage bucket?</w:t>
      </w:r>
    </w:p>
    <w:p>
      <w:r>
        <w:t>a. storage.buckets.create</w:t>
      </w:r>
    </w:p>
    <w:p>
      <w:r>
        <w:t>b. storage.buckets.list</w:t>
      </w:r>
    </w:p>
    <w:p>
      <w:r>
        <w:t>c. resourcemanager.projects.get</w:t>
      </w:r>
    </w:p>
    <w:p>
      <w:r>
        <w:t>d. All of the above</w:t>
      </w:r>
    </w:p>
    <w:p/>
    <w:p/>
    <w:p/>
    <w:p>
      <w:r>
        <w:t>Question 3 How can you create a new bucket using the Google Cloud console?</w:t>
      </w:r>
    </w:p>
    <w:p>
      <w:r>
        <w:t>a. Go to the Cloud Storage Buckets page and click + Create</w:t>
      </w:r>
    </w:p>
    <w:p>
      <w:r>
        <w:t>b. Use the command line tool to run the create_bucket command</w:t>
      </w:r>
    </w:p>
    <w:p>
      <w:r>
        <w:t>c. Use the Cloud Shell to provision a temporary virtual machine</w:t>
      </w:r>
    </w:p>
    <w:p>
      <w:r>
        <w:t>d. None of the above</w:t>
      </w:r>
    </w:p>
    <w:p/>
    <w:p/>
    <w:p/>
    <w:p>
      <w:r>
        <w:t>Question 4 What information do you need to enter when creating a bucket?</w:t>
      </w:r>
    </w:p>
    <w:p>
      <w:r>
        <w:t>a. Bucket name</w:t>
      </w:r>
    </w:p>
    <w:p>
      <w:r>
        <w:t>b. Location type and location</w:t>
      </w:r>
    </w:p>
    <w:p>
      <w:r>
        <w:t>c. Storage class</w:t>
      </w:r>
    </w:p>
    <w:p>
      <w:r>
        <w:t>d. All of the above</w:t>
      </w:r>
    </w:p>
    <w:p/>
    <w:p/>
    <w:p/>
    <w:p>
      <w:r>
        <w:t>Question 5 How can you control access to objects in your bucket?</w:t>
      </w:r>
    </w:p>
    <w:p>
      <w:r>
        <w:t>a. Enforce public access prevention</w:t>
      </w:r>
    </w:p>
    <w:p>
      <w:r>
        <w:t>b. Select an access control model</w:t>
      </w:r>
    </w:p>
    <w:p>
      <w:r>
        <w:t>c. Both a and b</w:t>
      </w:r>
    </w:p>
    <w:p>
      <w:r>
        <w:t>d. None of the above</w:t>
      </w:r>
    </w:p>
    <w:p/>
    <w:p/>
    <w:p/>
    <w:p>
      <w:r>
        <w:t>Question 6 What does the Monthly cost estimate panel in the right pane estimate?</w:t>
      </w:r>
    </w:p>
    <w:p>
      <w:r>
        <w:t>a. Bucket's monthly costs</w:t>
      </w:r>
    </w:p>
    <w:p>
      <w:r>
        <w:t>b. Data size and operations</w:t>
      </w:r>
    </w:p>
    <w:p>
      <w:r>
        <w:t>c. Storage class and location</w:t>
      </w:r>
    </w:p>
    <w:p>
      <w:r>
        <w:t>d. All of the above</w:t>
      </w:r>
    </w:p>
    <w:p/>
    <w:p/>
    <w:p/>
    <w:p>
      <w:r>
        <w:t>Question 7 What should you do if you want to upload or download objects from Cloud Storage?</w:t>
      </w:r>
    </w:p>
    <w:p>
      <w:r>
        <w:t>a. Use a local development environment</w:t>
      </w:r>
    </w:p>
    <w:p>
      <w:r>
        <w:t>b. Use the Cloud Shell</w:t>
      </w:r>
    </w:p>
    <w:p>
      <w:r>
        <w:t>c. Use the Google Cloud console</w:t>
      </w:r>
    </w:p>
    <w:p>
      <w:r>
        <w:t>d. None of the above</w:t>
      </w:r>
    </w:p>
    <w:p/>
    <w:p/>
    <w:p/>
    <w:p>
      <w:r>
        <w:t>Question 8 What role do you need to create a Cloud Storage bucket?</w:t>
      </w:r>
    </w:p>
    <w:p>
      <w:r>
        <w:t>a. roles/storage.admin</w:t>
      </w:r>
    </w:p>
    <w:p>
      <w:r>
        <w:t>b. roles/storage.viewer</w:t>
      </w:r>
    </w:p>
    <w:p>
      <w:r>
        <w:t>c. roles/storage.objectViewer</w:t>
      </w:r>
    </w:p>
    <w:p>
      <w:r>
        <w:t>d. roles/storage.objectCreator</w:t>
      </w:r>
    </w:p>
    <w:p/>
    <w:p/>
    <w:p/>
    <w:p>
      <w:r>
        <w:t>Question 9 What is the purpose of the IAM role roles/storage.admin?</w:t>
      </w:r>
    </w:p>
    <w:p>
      <w:r>
        <w:t>a. Create Cloud Storage buckets</w:t>
      </w:r>
    </w:p>
    <w:p>
      <w:r>
        <w:t>b. View Cloud Storage buckets</w:t>
      </w:r>
    </w:p>
    <w:p>
      <w:r>
        <w:t>c. Manage access to Cloud Storage buckets</w:t>
      </w:r>
    </w:p>
    <w:p>
      <w:r>
        <w:t>d. Create and manage Cloud Storage objects</w:t>
      </w:r>
    </w:p>
    <w:p/>
    <w:p/>
    <w:p/>
    <w:p>
      <w:r>
        <w:t>Question 10 Where can you find detailed error information about failed Cloud Storage operations?</w:t>
      </w:r>
    </w:p>
    <w:p>
      <w:r>
        <w:t>a. Google Cloud console</w:t>
      </w:r>
    </w:p>
    <w:p>
      <w:r>
        <w:t>b. Cloud Shell</w:t>
      </w:r>
    </w:p>
    <w:p>
      <w:r>
        <w:t>c. Local development environment</w:t>
      </w:r>
    </w:p>
    <w:p>
      <w:r>
        <w:t>d. None of the above</w:t>
      </w:r>
    </w:p>
    <w:p/>
    <w:p/>
    <w:p/>
    <w:p>
      <w:r>
        <w:t>Question 11 What is the default geographic location for Cloud Storage buckets?</w:t>
      </w:r>
    </w:p>
    <w:p>
      <w:r>
        <w:t>a. US multi-region</w:t>
      </w:r>
    </w:p>
    <w:p>
      <w:r>
        <w:t>b. US region</w:t>
      </w:r>
    </w:p>
    <w:p>
      <w:r>
        <w:t>c. Europe multi-region</w:t>
      </w:r>
    </w:p>
    <w:p>
      <w:r>
        <w:t>d. Asia multi-region</w:t>
      </w:r>
    </w:p>
    <w:p/>
    <w:p/>
    <w:p/>
    <w:p>
      <w:r>
        <w:t>Question 12 How can you specify a specific name or geographic location for a bucket?</w:t>
      </w:r>
    </w:p>
    <w:p>
      <w:r>
        <w:t>a. Edit the bucket's metadata after creation</w:t>
      </w:r>
    </w:p>
    <w:p>
      <w:r>
        <w:t>b. Specify the name and location during bucket creation</w:t>
      </w:r>
    </w:p>
    <w:p>
      <w:r>
        <w:t>c. Contact Google Cloud support to make the changes</w:t>
      </w:r>
    </w:p>
    <w:p>
      <w:r>
        <w:t>d. None of the above</w:t>
      </w:r>
    </w:p>
    <w:p/>
    <w:p/>
    <w:p/>
    <w:p>
      <w:r>
        <w:t>Question 13 What is the purpose of the Autoclass storage class option?</w:t>
      </w:r>
    </w:p>
    <w:p>
      <w:r>
        <w:t>a. Automatically selects the most appropriate storage class for the bucket</w:t>
      </w:r>
    </w:p>
    <w:p>
      <w:r>
        <w:t>b. Automatically migrates data to a different storage class based on usage patterns</w:t>
      </w:r>
    </w:p>
    <w:p>
      <w:r>
        <w:t>c. Automatically adjusts the storage class based on the bucket's location</w:t>
      </w:r>
    </w:p>
    <w:p>
      <w:r>
        <w:t>d. None of the above</w:t>
      </w:r>
    </w:p>
    <w:p/>
    <w:p/>
    <w:p/>
    <w:p>
      <w:r>
        <w:t>Question 14 What is the purpose of the Prevent public access toggle?</w:t>
      </w:r>
    </w:p>
    <w:p>
      <w:r>
        <w:t>a. Enforce public access prevention for the bucket</w:t>
      </w:r>
    </w:p>
    <w:p>
      <w:r>
        <w:t>b. Allow public access to the bucket</w:t>
      </w:r>
    </w:p>
    <w:p>
      <w:r>
        <w:t>c. Lock the public access prevention setting based on organization policy</w:t>
      </w:r>
    </w:p>
    <w:p>
      <w:r>
        <w:t>d. None of the above</w:t>
      </w:r>
    </w:p>
    <w:p/>
    <w:p/>
    <w:p/>
    <w:p>
      <w:r>
        <w:t>Question 15 What is the purpose of the Protection tools in Cloud Storage?</w:t>
      </w:r>
    </w:p>
    <w:p>
      <w:r>
        <w:t>a. Encrypt object data at rest</w:t>
      </w:r>
    </w:p>
    <w:p>
      <w:r>
        <w:t>b. Encrypt object data in transit</w:t>
      </w:r>
    </w:p>
    <w:p>
      <w:r>
        <w:t>c. Both a and b</w:t>
      </w:r>
    </w:p>
    <w:p>
      <w:r>
        <w:t>d. None of the above</w:t>
      </w:r>
    </w:p>
    <w:p/>
    <w:p/>
    <w:p/>
    <w:p>
      <w:r>
        <w:t>Question 16 How can you grant the required permissions for creating a Cloud Storage bucket?</w:t>
      </w:r>
    </w:p>
    <w:p>
      <w:r>
        <w:t>a. Ask your administrator to grant you the roles/storage.admin IAM role</w:t>
      </w:r>
    </w:p>
    <w:p>
      <w:r>
        <w:t>b. Use the Cloud Shell to assign the necessary permissions</w:t>
      </w:r>
    </w:p>
    <w:p>
      <w:r>
        <w:t>c. Contact Google Cloud support to request the permissions</w:t>
      </w:r>
    </w:p>
    <w:p>
      <w:r>
        <w:t>d. None of the above</w:t>
      </w:r>
    </w:p>
    <w:p/>
    <w:p/>
    <w:p/>
    <w:p>
      <w:r>
        <w:t>Question 17 What is the purpose of the IAM roles for Cloud Storage?</w:t>
      </w:r>
    </w:p>
    <w:p>
      <w:r>
        <w:t>a. Associate permissions with predefined roles</w:t>
      </w:r>
    </w:p>
    <w:p>
      <w:r>
        <w:t>b. Assign custom permissions to specific users</w:t>
      </w:r>
    </w:p>
    <w:p>
      <w:r>
        <w:t>c. Both a and b</w:t>
      </w:r>
    </w:p>
    <w:p>
      <w:r>
        <w:t>d. None of the above</w:t>
      </w:r>
    </w:p>
    <w:p/>
    <w:p/>
    <w:p/>
    <w:p>
      <w:r>
        <w:t>Question 18 How can you manage access to projects in Google Cloud?</w:t>
      </w:r>
    </w:p>
    <w:p>
      <w:r>
        <w:t>a. Use the IAM &amp; Admin section in the Google Cloud console</w:t>
      </w:r>
    </w:p>
    <w:p>
      <w:r>
        <w:t>b. Use the Cloud Shell to modify project access settings</w:t>
      </w:r>
    </w:p>
    <w:p>
      <w:r>
        <w:t>c. Contact Google Cloud support to manage project access</w:t>
      </w:r>
    </w:p>
    <w:p>
      <w:r>
        <w:t>d. None of the above</w:t>
      </w:r>
    </w:p>
    <w:p/>
    <w:p/>
    <w:p/>
    <w:p>
      <w:r>
        <w:t>Question 19 What is the purpose of the resourcemanager.projects.get permission?</w:t>
      </w:r>
    </w:p>
    <w:p>
      <w:r>
        <w:t>a. Create Cloud Storage buckets</w:t>
      </w:r>
    </w:p>
    <w:p>
      <w:r>
        <w:t>b. List Cloud Storage buckets</w:t>
      </w:r>
    </w:p>
    <w:p>
      <w:r>
        <w:t>c. Get information about a project</w:t>
      </w:r>
    </w:p>
    <w:p>
      <w:r>
        <w:t>d. None of the above</w:t>
      </w:r>
    </w:p>
    <w:p/>
    <w:p/>
    <w:p/>
    <w:p>
      <w:r>
        <w:t>Question 20 What is the purpose of the storage.buckets.list permission?</w:t>
      </w:r>
    </w:p>
    <w:p>
      <w:r>
        <w:t>a. Create Cloud Storage buckets</w:t>
      </w:r>
    </w:p>
    <w:p>
      <w:r>
        <w:t>b. List Cloud Storage buckets</w:t>
      </w:r>
    </w:p>
    <w:p>
      <w:r>
        <w:t>c. Get information about a bucket</w:t>
      </w:r>
    </w:p>
    <w:p>
      <w:r>
        <w:t>d. None of the above</w:t>
      </w:r>
    </w:p>
    <w:p/>
    <w:p/>
    <w:p/>
    <w:p>
      <w:pPr>
        <w:pStyle w:val="Heading1"/>
      </w:pPr>
      <w:r>
        <w:t>Answers</w:t>
      </w:r>
    </w:p>
    <w:p>
      <w:r>
        <w:t>Correct Answer: a</w:t>
      </w:r>
    </w:p>
    <w:p>
      <w:r>
        <w:t>Correct Answer: d</w:t>
      </w:r>
    </w:p>
    <w:p>
      <w:r>
        <w:t>Correct Answer: a</w:t>
      </w:r>
    </w:p>
    <w:p>
      <w:r>
        <w:t>Correct Answer: d</w:t>
      </w:r>
    </w:p>
    <w:p>
      <w:r>
        <w:t>Correct Answer: c</w:t>
      </w:r>
    </w:p>
    <w:p>
      <w:r>
        <w:t>Correct Answer: d</w:t>
      </w:r>
    </w:p>
    <w:p>
      <w:r>
        <w:t>Correct Answer: a</w:t>
      </w:r>
    </w:p>
    <w:p>
      <w:r>
        <w:t>Correct Answer: a</w:t>
      </w:r>
    </w:p>
    <w:p>
      <w:r>
        <w:t>Correct Answer: c</w:t>
      </w:r>
    </w:p>
    <w:p>
      <w:r>
        <w:t>Correct Answer: a</w:t>
      </w:r>
    </w:p>
    <w:p>
      <w:r>
        <w:t>Correct Answer: a</w:t>
      </w:r>
    </w:p>
    <w:p>
      <w:r>
        <w:t>Correct Answer: b</w:t>
      </w:r>
    </w:p>
    <w:p>
      <w:r>
        <w:t>Correct Answer: a</w:t>
      </w:r>
    </w:p>
    <w:p>
      <w:r>
        <w:t>Correct Answer: c</w:t>
      </w:r>
    </w:p>
    <w:p>
      <w:r>
        <w:t>Correct Answer: a</w:t>
      </w:r>
    </w:p>
    <w:p>
      <w:r>
        <w:t>Correct Answer: a</w:t>
      </w:r>
    </w:p>
    <w:p>
      <w:r>
        <w:t>Correct Answer: a</w:t>
      </w:r>
    </w:p>
    <w:p>
      <w:r>
        <w:t>Correct Answer: a</w:t>
      </w:r>
    </w:p>
    <w:p>
      <w:r>
        <w:t>Correct Answer: c</w:t>
      </w:r>
    </w:p>
    <w:p>
      <w:r>
        <w:t>Correct Answer: 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