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Storage Quiz</w:t>
      </w:r>
    </w:p>
    <w:p/>
    <w:p>
      <w:pPr>
        <w:pStyle w:val="Heading1"/>
      </w:pPr>
      <w:r>
        <w:t>Questions</w:t>
      </w:r>
    </w:p>
    <w:p/>
    <w:p/>
    <w:p>
      <w:r>
        <w:t>Question 1 What is the purpose of Cloud Storage?</w:t>
      </w:r>
    </w:p>
    <w:p>
      <w:r>
        <w:t>a. To store structured data</w:t>
      </w:r>
    </w:p>
    <w:p>
      <w:r>
        <w:t>b. To store unstructured data</w:t>
      </w:r>
    </w:p>
    <w:p>
      <w:r>
        <w:t>c. To store relational databases</w:t>
      </w:r>
    </w:p>
    <w:p>
      <w:r>
        <w:t>d. To store machine learning models</w:t>
      </w:r>
    </w:p>
    <w:p/>
    <w:p/>
    <w:p/>
    <w:p>
      <w:r>
        <w:t>Question 2 Which storage class is best for frequently accessed data?</w:t>
      </w:r>
    </w:p>
    <w:p>
      <w:r>
        <w:t>a. Nearline Storage</w:t>
      </w:r>
    </w:p>
    <w:p>
      <w:r>
        <w:t>b. Coldline Storage</w:t>
      </w:r>
    </w:p>
    <w:p>
      <w:r>
        <w:t>c. Archival Storage</w:t>
      </w:r>
    </w:p>
    <w:p>
      <w:r>
        <w:t>d. Standard Storage</w:t>
      </w:r>
    </w:p>
    <w:p/>
    <w:p/>
    <w:p/>
    <w:p>
      <w:r>
        <w:t>Question 3 What is the main advantage of using Cloud Storage for backups and archives?</w:t>
      </w:r>
    </w:p>
    <w:p>
      <w:r>
        <w:t>a. Low-cost storage</w:t>
      </w:r>
    </w:p>
    <w:p>
      <w:r>
        <w:t>b. Immediate access to data</w:t>
      </w:r>
    </w:p>
    <w:p>
      <w:r>
        <w:t>c. High availability and performance</w:t>
      </w:r>
    </w:p>
    <w:p>
      <w:r>
        <w:t>d. All of the above</w:t>
      </w:r>
    </w:p>
    <w:p/>
    <w:p/>
    <w:p/>
    <w:p>
      <w:r>
        <w:t>Question 4 How can Cloud Storage be used for media content storage and delivery?</w:t>
      </w:r>
    </w:p>
    <w:p>
      <w:r>
        <w:t>a. Stream audio or video directly to apps or websites</w:t>
      </w:r>
    </w:p>
    <w:p>
      <w:r>
        <w:t>b. Store images and videos for editing purposes</w:t>
      </w:r>
    </w:p>
    <w:p>
      <w:r>
        <w:t>c. Create virtual workstations for media production</w:t>
      </w:r>
    </w:p>
    <w:p>
      <w:r>
        <w:t>d. All of the above</w:t>
      </w:r>
    </w:p>
    <w:p/>
    <w:p/>
    <w:p/>
    <w:p>
      <w:r>
        <w:t>Question 5 Which feature of Cloud Storage allows you to define conditions for data deletion or transition to a cheaper storage class?</w:t>
      </w:r>
    </w:p>
    <w:p>
      <w:r>
        <w:t>a. Object Versioning</w:t>
      </w:r>
    </w:p>
    <w:p>
      <w:r>
        <w:t>b. Retention policies</w:t>
      </w:r>
    </w:p>
    <w:p>
      <w:r>
        <w:t>c. Object holds</w:t>
      </w:r>
    </w:p>
    <w:p>
      <w:r>
        <w:t>d. Object lifecycle management</w:t>
      </w:r>
    </w:p>
    <w:p/>
    <w:p/>
    <w:p/>
    <w:p>
      <w:pPr>
        <w:pStyle w:val="Heading1"/>
      </w:pPr>
      <w:r>
        <w:t>Answers</w:t>
      </w:r>
    </w:p>
    <w:p>
      <w:r>
        <w:t>Correct Answer: b</w:t>
      </w:r>
    </w:p>
    <w:p>
      <w:r>
        <w:t>Correct Answer: d</w:t>
      </w:r>
    </w:p>
    <w:p>
      <w:r>
        <w:t>Correct Answer: d</w:t>
      </w:r>
    </w:p>
    <w:p>
      <w:r>
        <w:t>Correct Answer: a</w:t>
      </w:r>
    </w:p>
    <w:p>
      <w:r>
        <w:t>Correct Answer: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